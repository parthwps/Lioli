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1CC" w:rsidRDefault="007761CC">
      <w:pPr>
        <w:pStyle w:val="IntenseQuote"/>
        <w:ind w:left="0"/>
        <w:rPr>
          <w:i w:val="0"/>
          <w:sz w:val="32"/>
        </w:rPr>
      </w:pPr>
      <w:r>
        <w:rPr>
          <w:i w:val="0"/>
          <w:sz w:val="32"/>
        </w:rPr>
        <w:t>RAGHAV ARORA</w:t>
      </w:r>
    </w:p>
    <w:p w:rsidR="007761CC" w:rsidRDefault="00542882" w:rsidP="00542882">
      <w:pPr>
        <w:spacing w:before="240"/>
      </w:pPr>
      <w:r>
        <w:t xml:space="preserve">S/o: </w:t>
      </w:r>
      <w:proofErr w:type="spellStart"/>
      <w:r>
        <w:t>Narender</w:t>
      </w:r>
      <w:proofErr w:type="spellEnd"/>
      <w:r>
        <w:t xml:space="preserve"> Singh Arora</w:t>
      </w:r>
      <w:r w:rsidR="00215C0F">
        <w:t xml:space="preserve">                                                                 </w:t>
      </w:r>
    </w:p>
    <w:p w:rsidR="007761CC" w:rsidRDefault="001E3270">
      <w:proofErr w:type="spellStart"/>
      <w:r>
        <w:t>H.no</w:t>
      </w:r>
      <w:proofErr w:type="spellEnd"/>
      <w:r>
        <w:t xml:space="preserve">. 38, Lower </w:t>
      </w:r>
      <w:proofErr w:type="spellStart"/>
      <w:r w:rsidR="000A117F">
        <w:t>Laxmi</w:t>
      </w:r>
      <w:proofErr w:type="spellEnd"/>
      <w:r>
        <w:t xml:space="preserve"> Nagar, </w:t>
      </w:r>
      <w:proofErr w:type="spellStart"/>
      <w:r>
        <w:t>S</w:t>
      </w:r>
      <w:r w:rsidR="007761CC">
        <w:t>arwal</w:t>
      </w:r>
      <w:proofErr w:type="spellEnd"/>
      <w:r w:rsidR="007761CC">
        <w:t xml:space="preserve"> Jammu.</w:t>
      </w:r>
    </w:p>
    <w:p w:rsidR="007761CC" w:rsidRDefault="007761CC">
      <w:r>
        <w:t>Mob: 9797550108</w:t>
      </w:r>
    </w:p>
    <w:p w:rsidR="007761CC" w:rsidRDefault="007761CC">
      <w:r>
        <w:t>Email: raghavrocks786@gmail.com</w:t>
      </w:r>
    </w:p>
    <w:p w:rsidR="007761CC" w:rsidRDefault="007761CC">
      <w:r>
        <w:t xml:space="preserve">Pin : 180005                  </w:t>
      </w:r>
    </w:p>
    <w:p w:rsidR="00BF2F76" w:rsidRDefault="007761CC">
      <w:r>
        <w:t xml:space="preserve">D.O.B: 02-10-1989    </w:t>
      </w:r>
    </w:p>
    <w:p w:rsidR="007761CC" w:rsidRDefault="00736DB7">
      <w:r>
        <w:t>Marital Status :</w:t>
      </w:r>
      <w:r w:rsidR="00661F43">
        <w:t xml:space="preserve"> Married</w:t>
      </w:r>
      <w:r w:rsidR="007761CC">
        <w:t xml:space="preserve">                                                                    </w:t>
      </w:r>
    </w:p>
    <w:p w:rsidR="007761CC" w:rsidRDefault="007761CC">
      <w:pPr>
        <w:pStyle w:val="IntenseQuote"/>
        <w:ind w:left="0"/>
        <w:rPr>
          <w:sz w:val="28"/>
        </w:rPr>
      </w:pPr>
      <w:r>
        <w:rPr>
          <w:sz w:val="28"/>
        </w:rPr>
        <w:t>Career Objective</w:t>
      </w:r>
    </w:p>
    <w:p w:rsidR="007761CC" w:rsidRDefault="007761CC">
      <w:pPr>
        <w:pStyle w:val="NoSpacing"/>
        <w:jc w:val="both"/>
        <w:rPr>
          <w:sz w:val="24"/>
        </w:rPr>
      </w:pPr>
      <w:r>
        <w:rPr>
          <w:sz w:val="24"/>
        </w:rPr>
        <w:t>Seeking a promising career in an organization that provides me a blooming opportunity for application &amp; enhancement of my knowledge, skills and acquiring new ones while contributing constructively to organization.</w:t>
      </w:r>
    </w:p>
    <w:p w:rsidR="007761CC" w:rsidRDefault="007761CC">
      <w:pPr>
        <w:jc w:val="both"/>
        <w:rPr>
          <w:b/>
          <w:i/>
          <w:color w:val="548DD4"/>
          <w:sz w:val="28"/>
          <w:highlight w:val="lightGray"/>
          <w:u w:val="single"/>
        </w:rPr>
      </w:pPr>
    </w:p>
    <w:p w:rsidR="007761CC" w:rsidRDefault="007761CC">
      <w:pPr>
        <w:jc w:val="both"/>
        <w:rPr>
          <w:b/>
          <w:i/>
          <w:color w:val="548DD4"/>
          <w:u w:val="single"/>
        </w:rPr>
      </w:pPr>
      <w:r>
        <w:rPr>
          <w:b/>
          <w:i/>
          <w:color w:val="548DD4"/>
          <w:sz w:val="28"/>
          <w:highlight w:val="lightGray"/>
          <w:u w:val="single"/>
        </w:rPr>
        <w:t>PROFFESIONAL/EDUCATIONAL QUALIFICATION</w:t>
      </w:r>
      <w:r>
        <w:rPr>
          <w:b/>
          <w:i/>
          <w:color w:val="548DD4"/>
          <w:highlight w:val="lightGray"/>
          <w:u w:val="single"/>
        </w:rPr>
        <w:t>:</w:t>
      </w:r>
    </w:p>
    <w:p w:rsidR="007761CC" w:rsidRDefault="007761CC">
      <w:pPr>
        <w:pStyle w:val="ListParagraph"/>
        <w:rPr>
          <w:b/>
          <w:color w:val="548DD4"/>
          <w:u w:val="single"/>
        </w:rPr>
      </w:pPr>
    </w:p>
    <w:p w:rsidR="007761CC" w:rsidRDefault="007761CC">
      <w:pPr>
        <w:jc w:val="both"/>
      </w:pPr>
      <w:r>
        <w:t xml:space="preserve">MASTER IN BUSINESS ADMINISTRATION (MBA) </w:t>
      </w:r>
      <w:r>
        <w:rPr>
          <w:color w:val="000000"/>
        </w:rPr>
        <w:t>JAMMU UNIVERSITY</w:t>
      </w:r>
    </w:p>
    <w:p w:rsidR="007761CC" w:rsidRDefault="00542882">
      <w:pPr>
        <w:jc w:val="both"/>
      </w:pPr>
      <w:r>
        <w:t>SPECIALIZATION- (MARKETING</w:t>
      </w:r>
      <w:r w:rsidR="007761CC">
        <w:t xml:space="preserve"> &amp; HR</w:t>
      </w:r>
      <w:r>
        <w:t>)</w:t>
      </w:r>
    </w:p>
    <w:p w:rsidR="007761CC" w:rsidRDefault="007761CC">
      <w:pPr>
        <w:ind w:left="720"/>
        <w:jc w:val="both"/>
        <w:rPr>
          <w:b/>
        </w:rPr>
      </w:pPr>
    </w:p>
    <w:p w:rsidR="007761CC" w:rsidRDefault="007761CC">
      <w:pPr>
        <w:pStyle w:val="NoSpacing"/>
        <w:jc w:val="both"/>
        <w:rPr>
          <w:sz w:val="24"/>
        </w:rPr>
      </w:pPr>
    </w:p>
    <w:p w:rsidR="007761CC" w:rsidRDefault="007761CC">
      <w:pPr>
        <w:pStyle w:val="IntenseQuote"/>
        <w:ind w:left="0"/>
        <w:rPr>
          <w:sz w:val="28"/>
        </w:rPr>
      </w:pPr>
      <w:r>
        <w:rPr>
          <w:sz w:val="28"/>
        </w:rPr>
        <w:t>Scholastics</w:t>
      </w:r>
    </w:p>
    <w:p w:rsidR="007761CC" w:rsidRDefault="007761CC">
      <w:pPr>
        <w:numPr>
          <w:ilvl w:val="0"/>
          <w:numId w:val="26"/>
        </w:numPr>
        <w:shd w:val="clear" w:color="auto" w:fill="D9D9D9"/>
        <w:spacing w:line="360" w:lineRule="auto"/>
        <w:rPr>
          <w:b/>
        </w:rPr>
      </w:pPr>
      <w:r>
        <w:rPr>
          <w:b/>
        </w:rPr>
        <w:t>Academic Qualification</w:t>
      </w:r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7"/>
        <w:gridCol w:w="2857"/>
        <w:gridCol w:w="2186"/>
        <w:gridCol w:w="1187"/>
      </w:tblGrid>
      <w:tr w:rsidR="007761CC">
        <w:trPr>
          <w:trHeight w:val="397"/>
        </w:trPr>
        <w:tc>
          <w:tcPr>
            <w:tcW w:w="1897" w:type="dxa"/>
            <w:shd w:val="clear" w:color="auto" w:fill="auto"/>
          </w:tcPr>
          <w:p w:rsidR="007761CC" w:rsidRDefault="007761CC">
            <w:pPr>
              <w:spacing w:line="360" w:lineRule="auto"/>
              <w:rPr>
                <w:b/>
              </w:rPr>
            </w:pPr>
            <w:r>
              <w:rPr>
                <w:b/>
              </w:rPr>
              <w:t>Degree/Course</w:t>
            </w:r>
          </w:p>
        </w:tc>
        <w:tc>
          <w:tcPr>
            <w:tcW w:w="2857" w:type="dxa"/>
            <w:shd w:val="clear" w:color="auto" w:fill="auto"/>
          </w:tcPr>
          <w:p w:rsidR="007761CC" w:rsidRDefault="007761CC">
            <w:pPr>
              <w:spacing w:line="360" w:lineRule="auto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2186" w:type="dxa"/>
            <w:shd w:val="clear" w:color="auto" w:fill="auto"/>
          </w:tcPr>
          <w:p w:rsidR="007761CC" w:rsidRDefault="007761CC">
            <w:pPr>
              <w:spacing w:line="360" w:lineRule="auto"/>
              <w:rPr>
                <w:b/>
              </w:rPr>
            </w:pPr>
            <w:r>
              <w:rPr>
                <w:b/>
              </w:rPr>
              <w:t>College/School</w:t>
            </w:r>
          </w:p>
        </w:tc>
        <w:tc>
          <w:tcPr>
            <w:tcW w:w="1187" w:type="dxa"/>
            <w:shd w:val="clear" w:color="auto" w:fill="auto"/>
          </w:tcPr>
          <w:p w:rsidR="007761CC" w:rsidRDefault="007761CC">
            <w:pPr>
              <w:spacing w:line="360" w:lineRule="auto"/>
              <w:rPr>
                <w:b/>
              </w:rPr>
            </w:pPr>
            <w:r>
              <w:rPr>
                <w:b/>
              </w:rPr>
              <w:t>From-To</w:t>
            </w:r>
          </w:p>
        </w:tc>
      </w:tr>
      <w:tr w:rsidR="007761CC">
        <w:trPr>
          <w:trHeight w:val="665"/>
        </w:trPr>
        <w:tc>
          <w:tcPr>
            <w:tcW w:w="1897" w:type="dxa"/>
            <w:shd w:val="clear" w:color="auto" w:fill="auto"/>
          </w:tcPr>
          <w:p w:rsidR="007761CC" w:rsidRDefault="007761CC">
            <w:pPr>
              <w:spacing w:line="360" w:lineRule="auto"/>
            </w:pPr>
            <w:r>
              <w:t>MBA</w:t>
            </w:r>
          </w:p>
        </w:tc>
        <w:tc>
          <w:tcPr>
            <w:tcW w:w="2857" w:type="dxa"/>
            <w:shd w:val="clear" w:color="auto" w:fill="auto"/>
          </w:tcPr>
          <w:p w:rsidR="007761CC" w:rsidRDefault="007761CC">
            <w:pPr>
              <w:spacing w:line="360" w:lineRule="auto"/>
            </w:pPr>
            <w:r>
              <w:rPr>
                <w:color w:val="000000"/>
              </w:rPr>
              <w:t xml:space="preserve">JAMMU  </w:t>
            </w:r>
            <w:r>
              <w:rPr>
                <w:color w:val="000000"/>
                <w:sz w:val="22"/>
              </w:rPr>
              <w:t>UNIVERSITY</w:t>
            </w:r>
          </w:p>
        </w:tc>
        <w:tc>
          <w:tcPr>
            <w:tcW w:w="2186" w:type="dxa"/>
            <w:shd w:val="clear" w:color="auto" w:fill="auto"/>
          </w:tcPr>
          <w:p w:rsidR="007761CC" w:rsidRDefault="007761CC">
            <w:pPr>
              <w:spacing w:line="360" w:lineRule="auto"/>
            </w:pPr>
            <w:r>
              <w:t>MIET, JAMMU</w:t>
            </w:r>
          </w:p>
        </w:tc>
        <w:tc>
          <w:tcPr>
            <w:tcW w:w="1187" w:type="dxa"/>
            <w:shd w:val="clear" w:color="auto" w:fill="auto"/>
          </w:tcPr>
          <w:p w:rsidR="007761CC" w:rsidRDefault="007761CC">
            <w:pPr>
              <w:spacing w:line="360" w:lineRule="auto"/>
            </w:pPr>
            <w:r>
              <w:t>2011-13</w:t>
            </w:r>
          </w:p>
        </w:tc>
      </w:tr>
      <w:tr w:rsidR="007761CC">
        <w:trPr>
          <w:trHeight w:val="728"/>
        </w:trPr>
        <w:tc>
          <w:tcPr>
            <w:tcW w:w="1897" w:type="dxa"/>
            <w:shd w:val="clear" w:color="auto" w:fill="auto"/>
          </w:tcPr>
          <w:p w:rsidR="007761CC" w:rsidRDefault="007761CC">
            <w:pPr>
              <w:spacing w:line="360" w:lineRule="auto"/>
            </w:pPr>
            <w:r>
              <w:t>BBA</w:t>
            </w:r>
          </w:p>
        </w:tc>
        <w:tc>
          <w:tcPr>
            <w:tcW w:w="2857" w:type="dxa"/>
            <w:shd w:val="clear" w:color="auto" w:fill="auto"/>
          </w:tcPr>
          <w:p w:rsidR="007761CC" w:rsidRDefault="007761CC">
            <w:pPr>
              <w:spacing w:line="360" w:lineRule="auto"/>
            </w:pPr>
            <w:r>
              <w:rPr>
                <w:color w:val="000000"/>
              </w:rPr>
              <w:t xml:space="preserve">JAMMU </w:t>
            </w:r>
            <w:r>
              <w:t>UNIVERSITY</w:t>
            </w:r>
          </w:p>
        </w:tc>
        <w:tc>
          <w:tcPr>
            <w:tcW w:w="2186" w:type="dxa"/>
            <w:shd w:val="clear" w:color="auto" w:fill="auto"/>
          </w:tcPr>
          <w:p w:rsidR="007761CC" w:rsidRDefault="007761CC">
            <w:pPr>
              <w:spacing w:line="360" w:lineRule="auto"/>
            </w:pPr>
            <w:r>
              <w:t>IMS, JAMMU</w:t>
            </w:r>
          </w:p>
        </w:tc>
        <w:tc>
          <w:tcPr>
            <w:tcW w:w="1187" w:type="dxa"/>
            <w:shd w:val="clear" w:color="auto" w:fill="auto"/>
          </w:tcPr>
          <w:p w:rsidR="007761CC" w:rsidRDefault="007761CC">
            <w:pPr>
              <w:spacing w:line="360" w:lineRule="auto"/>
            </w:pPr>
            <w:r>
              <w:t>2011</w:t>
            </w:r>
          </w:p>
        </w:tc>
      </w:tr>
      <w:tr w:rsidR="007761CC">
        <w:trPr>
          <w:trHeight w:val="872"/>
        </w:trPr>
        <w:tc>
          <w:tcPr>
            <w:tcW w:w="1897" w:type="dxa"/>
            <w:shd w:val="clear" w:color="auto" w:fill="auto"/>
          </w:tcPr>
          <w:p w:rsidR="007761CC" w:rsidRDefault="007761CC">
            <w:pPr>
              <w:spacing w:line="360" w:lineRule="auto"/>
            </w:pPr>
            <w:r>
              <w:t xml:space="preserve">12th  </w:t>
            </w:r>
          </w:p>
        </w:tc>
        <w:tc>
          <w:tcPr>
            <w:tcW w:w="2857" w:type="dxa"/>
            <w:shd w:val="clear" w:color="auto" w:fill="auto"/>
          </w:tcPr>
          <w:p w:rsidR="007761CC" w:rsidRDefault="007761CC">
            <w:pPr>
              <w:spacing w:line="360" w:lineRule="auto"/>
            </w:pPr>
            <w:r>
              <w:t>JKBOSE</w:t>
            </w:r>
          </w:p>
        </w:tc>
        <w:tc>
          <w:tcPr>
            <w:tcW w:w="2186" w:type="dxa"/>
            <w:shd w:val="clear" w:color="auto" w:fill="auto"/>
          </w:tcPr>
          <w:p w:rsidR="007761CC" w:rsidRDefault="007761CC">
            <w:pPr>
              <w:rPr>
                <w:sz w:val="22"/>
              </w:rPr>
            </w:pPr>
            <w:r>
              <w:rPr>
                <w:sz w:val="22"/>
              </w:rPr>
              <w:t xml:space="preserve">SRML Hr. Sec School, </w:t>
            </w:r>
            <w:proofErr w:type="spellStart"/>
            <w:r>
              <w:rPr>
                <w:sz w:val="22"/>
              </w:rPr>
              <w:t>Prade</w:t>
            </w:r>
            <w:proofErr w:type="spellEnd"/>
            <w:r>
              <w:rPr>
                <w:sz w:val="22"/>
              </w:rPr>
              <w:t>, Jammu</w:t>
            </w:r>
          </w:p>
        </w:tc>
        <w:tc>
          <w:tcPr>
            <w:tcW w:w="1187" w:type="dxa"/>
            <w:shd w:val="clear" w:color="auto" w:fill="auto"/>
          </w:tcPr>
          <w:p w:rsidR="007761CC" w:rsidRDefault="007761CC">
            <w:pPr>
              <w:spacing w:line="360" w:lineRule="auto"/>
            </w:pPr>
            <w:r>
              <w:t>2008</w:t>
            </w:r>
          </w:p>
        </w:tc>
      </w:tr>
      <w:tr w:rsidR="007761CC">
        <w:trPr>
          <w:trHeight w:val="260"/>
        </w:trPr>
        <w:tc>
          <w:tcPr>
            <w:tcW w:w="1897" w:type="dxa"/>
            <w:shd w:val="clear" w:color="auto" w:fill="auto"/>
          </w:tcPr>
          <w:p w:rsidR="007761CC" w:rsidRDefault="007761CC">
            <w:pPr>
              <w:spacing w:line="360" w:lineRule="auto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857" w:type="dxa"/>
            <w:shd w:val="clear" w:color="auto" w:fill="auto"/>
          </w:tcPr>
          <w:p w:rsidR="007761CC" w:rsidRDefault="007761CC">
            <w:pPr>
              <w:spacing w:line="360" w:lineRule="auto"/>
            </w:pPr>
            <w:r>
              <w:t>JKBOSE</w:t>
            </w:r>
          </w:p>
        </w:tc>
        <w:tc>
          <w:tcPr>
            <w:tcW w:w="2186" w:type="dxa"/>
            <w:shd w:val="clear" w:color="auto" w:fill="auto"/>
          </w:tcPr>
          <w:p w:rsidR="007761CC" w:rsidRDefault="007761CC">
            <w:pPr>
              <w:spacing w:line="360" w:lineRule="auto"/>
            </w:pPr>
            <w:proofErr w:type="spellStart"/>
            <w:r>
              <w:t>Shangrilla</w:t>
            </w:r>
            <w:proofErr w:type="spellEnd"/>
            <w:r>
              <w:t xml:space="preserve"> Public Hr. Sec School</w:t>
            </w:r>
          </w:p>
        </w:tc>
        <w:tc>
          <w:tcPr>
            <w:tcW w:w="1187" w:type="dxa"/>
            <w:shd w:val="clear" w:color="auto" w:fill="auto"/>
          </w:tcPr>
          <w:p w:rsidR="007761CC" w:rsidRDefault="007761CC">
            <w:pPr>
              <w:spacing w:line="360" w:lineRule="auto"/>
            </w:pPr>
            <w:r>
              <w:t>2006</w:t>
            </w:r>
          </w:p>
        </w:tc>
      </w:tr>
    </w:tbl>
    <w:p w:rsidR="007761CC" w:rsidRDefault="007761CC">
      <w:pPr>
        <w:jc w:val="both"/>
      </w:pPr>
    </w:p>
    <w:p w:rsidR="007761CC" w:rsidRDefault="007761CC">
      <w:pPr>
        <w:jc w:val="both"/>
      </w:pPr>
    </w:p>
    <w:p w:rsidR="00542882" w:rsidRDefault="007761CC">
      <w:pPr>
        <w:pStyle w:val="IntenseQuote"/>
        <w:ind w:left="0"/>
        <w:rPr>
          <w:sz w:val="22"/>
        </w:rPr>
      </w:pPr>
      <w:r>
        <w:rPr>
          <w:sz w:val="28"/>
        </w:rPr>
        <w:t>Experience</w:t>
      </w:r>
      <w:r>
        <w:t xml:space="preserve">         </w:t>
      </w:r>
    </w:p>
    <w:p w:rsidR="00BF2F76" w:rsidRDefault="00736DB7">
      <w:pPr>
        <w:spacing w:line="276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>1. At Axis Bank as a Sales Executive.</w:t>
      </w:r>
    </w:p>
    <w:p w:rsidR="00BF2F76" w:rsidRDefault="00542882">
      <w:pPr>
        <w:spacing w:line="276" w:lineRule="auto"/>
        <w:jc w:val="both"/>
        <w:rPr>
          <w:sz w:val="22"/>
        </w:rPr>
      </w:pPr>
      <w:r>
        <w:rPr>
          <w:sz w:val="22"/>
        </w:rPr>
        <w:t>From: Jan 2014 to June 201</w:t>
      </w:r>
      <w:r w:rsidR="00736DB7">
        <w:rPr>
          <w:sz w:val="22"/>
        </w:rPr>
        <w:t>5</w:t>
      </w:r>
    </w:p>
    <w:p w:rsidR="001E3270" w:rsidRDefault="00736DB7">
      <w:pPr>
        <w:spacing w:line="276" w:lineRule="auto"/>
        <w:jc w:val="both"/>
        <w:rPr>
          <w:sz w:val="22"/>
        </w:rPr>
      </w:pPr>
      <w:r>
        <w:rPr>
          <w:sz w:val="22"/>
        </w:rPr>
        <w:t>2.</w:t>
      </w:r>
      <w:r w:rsidR="001E3270">
        <w:rPr>
          <w:sz w:val="22"/>
        </w:rPr>
        <w:t xml:space="preserve"> </w:t>
      </w:r>
      <w:r>
        <w:rPr>
          <w:sz w:val="22"/>
        </w:rPr>
        <w:t>A</w:t>
      </w:r>
      <w:r w:rsidR="001E3270">
        <w:rPr>
          <w:sz w:val="22"/>
        </w:rPr>
        <w:t xml:space="preserve">t Hotel Fortune Inn Riviera (ITC Group) as a </w:t>
      </w:r>
      <w:r>
        <w:rPr>
          <w:sz w:val="22"/>
        </w:rPr>
        <w:t>Marketing</w:t>
      </w:r>
      <w:r w:rsidR="001E3270">
        <w:rPr>
          <w:sz w:val="22"/>
        </w:rPr>
        <w:t xml:space="preserve"> Executive</w:t>
      </w:r>
      <w:r w:rsidR="00F85B10">
        <w:rPr>
          <w:sz w:val="22"/>
        </w:rPr>
        <w:t>.</w:t>
      </w:r>
    </w:p>
    <w:p w:rsidR="00BF2F76" w:rsidRDefault="00F85B10">
      <w:pPr>
        <w:spacing w:line="276" w:lineRule="auto"/>
        <w:jc w:val="both"/>
        <w:rPr>
          <w:sz w:val="22"/>
        </w:rPr>
      </w:pPr>
      <w:r>
        <w:rPr>
          <w:sz w:val="22"/>
        </w:rPr>
        <w:t xml:space="preserve">From: </w:t>
      </w:r>
      <w:r w:rsidR="00B25C6D">
        <w:rPr>
          <w:sz w:val="22"/>
        </w:rPr>
        <w:t xml:space="preserve">June 2015 </w:t>
      </w:r>
      <w:r w:rsidR="00736DB7">
        <w:rPr>
          <w:sz w:val="22"/>
        </w:rPr>
        <w:t>to Jan 2017</w:t>
      </w:r>
    </w:p>
    <w:p w:rsidR="00BF2F76" w:rsidRDefault="00736DB7">
      <w:pPr>
        <w:spacing w:line="276" w:lineRule="auto"/>
        <w:jc w:val="both"/>
        <w:rPr>
          <w:sz w:val="22"/>
        </w:rPr>
      </w:pPr>
      <w:r>
        <w:rPr>
          <w:sz w:val="22"/>
        </w:rPr>
        <w:t xml:space="preserve">3. At </w:t>
      </w:r>
      <w:proofErr w:type="spellStart"/>
      <w:r>
        <w:rPr>
          <w:sz w:val="22"/>
        </w:rPr>
        <w:t>Prevest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Denpro</w:t>
      </w:r>
      <w:proofErr w:type="spellEnd"/>
      <w:r>
        <w:rPr>
          <w:sz w:val="22"/>
        </w:rPr>
        <w:t xml:space="preserve"> Pvt. Limited as Marketing Executive.</w:t>
      </w:r>
    </w:p>
    <w:p w:rsidR="00BF2F76" w:rsidRDefault="00736DB7">
      <w:pPr>
        <w:spacing w:line="276" w:lineRule="auto"/>
        <w:jc w:val="both"/>
        <w:rPr>
          <w:sz w:val="22"/>
        </w:rPr>
      </w:pPr>
      <w:r>
        <w:rPr>
          <w:sz w:val="22"/>
        </w:rPr>
        <w:t>From Jan 2017 to December 2017</w:t>
      </w:r>
    </w:p>
    <w:p w:rsidR="00BF2F76" w:rsidRDefault="00736DB7">
      <w:pPr>
        <w:spacing w:line="276" w:lineRule="auto"/>
        <w:jc w:val="both"/>
        <w:rPr>
          <w:sz w:val="22"/>
        </w:rPr>
      </w:pPr>
      <w:r>
        <w:rPr>
          <w:sz w:val="22"/>
        </w:rPr>
        <w:t xml:space="preserve">4. At </w:t>
      </w:r>
      <w:proofErr w:type="spellStart"/>
      <w:r>
        <w:rPr>
          <w:sz w:val="22"/>
        </w:rPr>
        <w:t>Coltene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Whaledent</w:t>
      </w:r>
      <w:proofErr w:type="spellEnd"/>
      <w:r>
        <w:rPr>
          <w:sz w:val="22"/>
        </w:rPr>
        <w:t xml:space="preserve"> as Sales &amp; Marketing Executive</w:t>
      </w:r>
    </w:p>
    <w:p w:rsidR="00BF2F76" w:rsidRDefault="00736DB7">
      <w:pPr>
        <w:spacing w:line="276" w:lineRule="auto"/>
        <w:jc w:val="both"/>
        <w:rPr>
          <w:sz w:val="22"/>
        </w:rPr>
      </w:pPr>
      <w:r>
        <w:rPr>
          <w:sz w:val="22"/>
        </w:rPr>
        <w:t>From December 2017 to March 2019</w:t>
      </w:r>
    </w:p>
    <w:p w:rsidR="00BF2F76" w:rsidRDefault="00736DB7">
      <w:pPr>
        <w:spacing w:line="276" w:lineRule="auto"/>
        <w:jc w:val="both"/>
        <w:rPr>
          <w:sz w:val="22"/>
        </w:rPr>
      </w:pPr>
      <w:r>
        <w:rPr>
          <w:sz w:val="22"/>
        </w:rPr>
        <w:t xml:space="preserve">5. </w:t>
      </w:r>
      <w:proofErr w:type="spellStart"/>
      <w:r>
        <w:rPr>
          <w:sz w:val="22"/>
        </w:rPr>
        <w:t>Sapcon</w:t>
      </w:r>
      <w:proofErr w:type="spellEnd"/>
      <w:r>
        <w:rPr>
          <w:sz w:val="22"/>
        </w:rPr>
        <w:t xml:space="preserve"> Steels </w:t>
      </w:r>
      <w:proofErr w:type="spellStart"/>
      <w:r>
        <w:rPr>
          <w:sz w:val="22"/>
        </w:rPr>
        <w:t>Pvt</w:t>
      </w:r>
      <w:proofErr w:type="spellEnd"/>
      <w:r>
        <w:rPr>
          <w:sz w:val="22"/>
        </w:rPr>
        <w:t xml:space="preserve"> Ltd as Marketing Executive</w:t>
      </w:r>
    </w:p>
    <w:p w:rsidR="00BF2F76" w:rsidRDefault="00736DB7">
      <w:pPr>
        <w:spacing w:line="276" w:lineRule="auto"/>
        <w:jc w:val="both"/>
        <w:rPr>
          <w:sz w:val="22"/>
        </w:rPr>
      </w:pPr>
      <w:r>
        <w:rPr>
          <w:sz w:val="22"/>
        </w:rPr>
        <w:t xml:space="preserve">From March 2019 to </w:t>
      </w:r>
      <w:r w:rsidR="00AC407C">
        <w:rPr>
          <w:sz w:val="22"/>
        </w:rPr>
        <w:t>December 2020</w:t>
      </w:r>
    </w:p>
    <w:p w:rsidR="00AC407C" w:rsidRDefault="00AC407C">
      <w:pPr>
        <w:spacing w:line="276" w:lineRule="auto"/>
        <w:jc w:val="both"/>
        <w:rPr>
          <w:sz w:val="22"/>
        </w:rPr>
      </w:pPr>
      <w:r>
        <w:rPr>
          <w:sz w:val="22"/>
        </w:rPr>
        <w:t xml:space="preserve">6. </w:t>
      </w:r>
      <w:proofErr w:type="spellStart"/>
      <w:r w:rsidR="00106AC5">
        <w:rPr>
          <w:sz w:val="22"/>
        </w:rPr>
        <w:t>Dentcare</w:t>
      </w:r>
      <w:proofErr w:type="spellEnd"/>
      <w:r w:rsidR="00106AC5">
        <w:rPr>
          <w:sz w:val="22"/>
        </w:rPr>
        <w:t xml:space="preserve"> Dental Lab Pvt. Ltd. </w:t>
      </w:r>
      <w:r w:rsidR="00512E24">
        <w:rPr>
          <w:sz w:val="22"/>
        </w:rPr>
        <w:t>as Territory Sales Executive</w:t>
      </w:r>
    </w:p>
    <w:p w:rsidR="000D4219" w:rsidRDefault="000D4219">
      <w:pPr>
        <w:spacing w:line="276" w:lineRule="auto"/>
        <w:jc w:val="both"/>
        <w:rPr>
          <w:sz w:val="22"/>
        </w:rPr>
      </w:pPr>
      <w:r>
        <w:rPr>
          <w:sz w:val="22"/>
        </w:rPr>
        <w:t xml:space="preserve">From </w:t>
      </w:r>
      <w:r w:rsidR="008702E1">
        <w:rPr>
          <w:sz w:val="22"/>
        </w:rPr>
        <w:t>January 2021 to till now.</w:t>
      </w:r>
    </w:p>
    <w:p w:rsidR="00BF2F76" w:rsidRDefault="00736DB7">
      <w:pPr>
        <w:spacing w:line="276" w:lineRule="auto"/>
        <w:jc w:val="both"/>
        <w:rPr>
          <w:sz w:val="22"/>
        </w:rPr>
      </w:pPr>
      <w:r>
        <w:rPr>
          <w:sz w:val="22"/>
        </w:rPr>
        <w:t xml:space="preserve">Total over all experience is over </w:t>
      </w:r>
      <w:r w:rsidR="008702E1">
        <w:rPr>
          <w:sz w:val="22"/>
        </w:rPr>
        <w:t xml:space="preserve">7 </w:t>
      </w:r>
      <w:r>
        <w:rPr>
          <w:sz w:val="22"/>
        </w:rPr>
        <w:t>Years.</w:t>
      </w:r>
    </w:p>
    <w:p w:rsidR="00F85B10" w:rsidRDefault="00F85B10">
      <w:pPr>
        <w:spacing w:line="276" w:lineRule="auto"/>
        <w:jc w:val="both"/>
        <w:rPr>
          <w:sz w:val="22"/>
        </w:rPr>
      </w:pPr>
    </w:p>
    <w:p w:rsidR="007761CC" w:rsidRDefault="007761CC">
      <w:pPr>
        <w:pStyle w:val="IntenseQuote"/>
        <w:ind w:left="0"/>
      </w:pPr>
      <w:r>
        <w:t>Projects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5130"/>
        <w:gridCol w:w="2268"/>
      </w:tblGrid>
      <w:tr w:rsidR="007761CC">
        <w:tc>
          <w:tcPr>
            <w:tcW w:w="5130" w:type="dxa"/>
            <w:shd w:val="clear" w:color="auto" w:fill="auto"/>
          </w:tcPr>
          <w:p w:rsidR="007761CC" w:rsidRDefault="007761C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Reliance Communications</w:t>
            </w:r>
          </w:p>
          <w:p w:rsidR="007761CC" w:rsidRDefault="007761C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Guide: Varun </w:t>
            </w:r>
            <w:proofErr w:type="spellStart"/>
            <w:r>
              <w:rPr>
                <w:rFonts w:ascii="Verdana" w:hAnsi="Verdana"/>
                <w:sz w:val="20"/>
              </w:rPr>
              <w:t>Vaid</w:t>
            </w:r>
            <w:proofErr w:type="spellEnd"/>
            <w:r>
              <w:rPr>
                <w:rFonts w:ascii="Verdana" w:hAnsi="Verdana"/>
                <w:sz w:val="20"/>
              </w:rPr>
              <w:t xml:space="preserve"> (TSM)</w:t>
            </w:r>
          </w:p>
        </w:tc>
        <w:tc>
          <w:tcPr>
            <w:tcW w:w="2268" w:type="dxa"/>
            <w:shd w:val="clear" w:color="auto" w:fill="auto"/>
          </w:tcPr>
          <w:p w:rsidR="007761CC" w:rsidRDefault="007761C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(June &amp; July, 2012)</w:t>
            </w:r>
          </w:p>
          <w:p w:rsidR="007761CC" w:rsidRDefault="007761CC">
            <w:pPr>
              <w:ind w:left="162" w:hanging="16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 Size -1</w:t>
            </w:r>
          </w:p>
        </w:tc>
      </w:tr>
      <w:tr w:rsidR="007761CC">
        <w:tc>
          <w:tcPr>
            <w:tcW w:w="7398" w:type="dxa"/>
            <w:gridSpan w:val="2"/>
            <w:shd w:val="clear" w:color="auto" w:fill="auto"/>
          </w:tcPr>
          <w:p w:rsidR="007761CC" w:rsidRDefault="007761CC">
            <w:pPr>
              <w:pStyle w:val="Default"/>
              <w:tabs>
                <w:tab w:val="right" w:pos="9360"/>
              </w:tabs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PROJECT ON:-</w:t>
            </w:r>
            <w:r>
              <w:rPr>
                <w:rFonts w:ascii="Verdana" w:hAnsi="Verdana"/>
                <w:sz w:val="20"/>
              </w:rPr>
              <w:t xml:space="preserve"> Market Survey of Reliance.</w:t>
            </w:r>
          </w:p>
        </w:tc>
      </w:tr>
    </w:tbl>
    <w:p w:rsidR="007761CC" w:rsidRPr="001E3270" w:rsidRDefault="007761CC">
      <w:pPr>
        <w:pStyle w:val="IntenseQuote"/>
        <w:ind w:left="0"/>
        <w:rPr>
          <w:b w:val="0"/>
          <w:i w:val="0"/>
          <w:szCs w:val="24"/>
        </w:rPr>
      </w:pPr>
      <w:r>
        <w:rPr>
          <w:sz w:val="28"/>
        </w:rPr>
        <w:t xml:space="preserve">Extra-Curricular Activities </w:t>
      </w:r>
    </w:p>
    <w:tbl>
      <w:tblPr>
        <w:tblW w:w="1361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617"/>
      </w:tblGrid>
      <w:tr w:rsidR="007761CC">
        <w:trPr>
          <w:trHeight w:val="323"/>
        </w:trPr>
        <w:tc>
          <w:tcPr>
            <w:tcW w:w="9606" w:type="dxa"/>
            <w:shd w:val="clear" w:color="auto" w:fill="auto"/>
          </w:tcPr>
          <w:p w:rsidR="007761CC" w:rsidRPr="00FB6C82" w:rsidRDefault="00661F43">
            <w:pPr>
              <w:numPr>
                <w:ilvl w:val="0"/>
                <w:numId w:val="3"/>
              </w:numPr>
              <w:rPr>
                <w:rFonts w:ascii="Verdana" w:hAnsi="Verdana"/>
                <w:b/>
                <w:bCs/>
                <w:color w:val="FF0000"/>
                <w:sz w:val="20"/>
              </w:rPr>
            </w:pPr>
            <w:r w:rsidRPr="00FB6C82">
              <w:rPr>
                <w:rFonts w:ascii="Verdana" w:hAnsi="Verdana" w:cs="Tahoma"/>
                <w:b/>
                <w:bCs/>
                <w:color w:val="FF0000"/>
                <w:sz w:val="20"/>
              </w:rPr>
              <w:t>Received President</w:t>
            </w:r>
            <w:r w:rsidR="007761CC" w:rsidRPr="00FB6C82">
              <w:rPr>
                <w:rFonts w:ascii="Verdana" w:hAnsi="Verdana" w:cs="Tahoma"/>
                <w:b/>
                <w:bCs/>
                <w:color w:val="FF0000"/>
                <w:sz w:val="20"/>
              </w:rPr>
              <w:t xml:space="preserve"> </w:t>
            </w:r>
            <w:r w:rsidR="0076378B" w:rsidRPr="00FB6C82">
              <w:rPr>
                <w:rFonts w:ascii="Verdana" w:hAnsi="Verdana" w:cs="Tahoma"/>
                <w:b/>
                <w:bCs/>
                <w:color w:val="FF0000"/>
                <w:sz w:val="20"/>
              </w:rPr>
              <w:t>Award in</w:t>
            </w:r>
            <w:r w:rsidR="007761CC" w:rsidRPr="00FB6C82">
              <w:rPr>
                <w:rFonts w:ascii="Verdana" w:hAnsi="Verdana" w:cs="Tahoma"/>
                <w:b/>
                <w:bCs/>
                <w:color w:val="FF0000"/>
                <w:sz w:val="20"/>
              </w:rPr>
              <w:t xml:space="preserve"> Scouts &amp; Guides in 2007.</w:t>
            </w:r>
          </w:p>
          <w:p w:rsidR="007761CC" w:rsidRPr="00030BBA" w:rsidRDefault="007761CC">
            <w:pPr>
              <w:numPr>
                <w:ilvl w:val="0"/>
                <w:numId w:val="3"/>
              </w:numPr>
              <w:rPr>
                <w:rFonts w:ascii="Verdana" w:hAnsi="Verdana"/>
                <w:b/>
                <w:bCs/>
                <w:sz w:val="20"/>
              </w:rPr>
            </w:pPr>
            <w:r w:rsidRPr="00030BBA">
              <w:rPr>
                <w:rFonts w:ascii="Verdana" w:hAnsi="Verdana"/>
                <w:b/>
                <w:bCs/>
                <w:sz w:val="20"/>
              </w:rPr>
              <w:t>Participated in the Seminars &amp; Speeches held in college level.</w:t>
            </w:r>
          </w:p>
        </w:tc>
      </w:tr>
      <w:tr w:rsidR="007761CC">
        <w:tblPrEx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9606" w:type="dxa"/>
            <w:shd w:val="clear" w:color="auto" w:fill="auto"/>
          </w:tcPr>
          <w:p w:rsidR="007761CC" w:rsidRPr="00030BBA" w:rsidRDefault="007761CC">
            <w:pPr>
              <w:numPr>
                <w:ilvl w:val="0"/>
                <w:numId w:val="3"/>
              </w:numPr>
              <w:rPr>
                <w:rFonts w:ascii="Verdana" w:hAnsi="Verdana" w:cs="Tahoma"/>
                <w:b/>
                <w:bCs/>
                <w:sz w:val="20"/>
              </w:rPr>
            </w:pPr>
            <w:r w:rsidRPr="00030BBA">
              <w:rPr>
                <w:rFonts w:ascii="Verdana" w:hAnsi="Verdana" w:cs="Tahoma"/>
                <w:b/>
                <w:bCs/>
                <w:sz w:val="20"/>
              </w:rPr>
              <w:t xml:space="preserve">Also participated in STARTUP 2.0 - The MIET Entrepreneurial Competition 2011. </w:t>
            </w:r>
          </w:p>
          <w:p w:rsidR="007761CC" w:rsidRDefault="007761CC">
            <w:pPr>
              <w:rPr>
                <w:rFonts w:ascii="Verdana" w:hAnsi="Verdana" w:cs="Tahoma"/>
                <w:sz w:val="20"/>
              </w:rPr>
            </w:pPr>
          </w:p>
        </w:tc>
      </w:tr>
    </w:tbl>
    <w:p w:rsidR="007761CC" w:rsidRDefault="007761CC"/>
    <w:p w:rsidR="007761CC" w:rsidRPr="001E3270" w:rsidRDefault="007761CC">
      <w:pPr>
        <w:pStyle w:val="IntenseQuote"/>
        <w:ind w:left="0"/>
        <w:rPr>
          <w:rFonts w:ascii="Verdana" w:hAnsi="Verdana"/>
          <w:b w:val="0"/>
          <w:i w:val="0"/>
          <w:color w:val="auto"/>
          <w:sz w:val="28"/>
        </w:rPr>
      </w:pPr>
      <w:r>
        <w:rPr>
          <w:sz w:val="28"/>
        </w:rPr>
        <w:t>Application Proficiency</w:t>
      </w:r>
    </w:p>
    <w:p w:rsidR="007761CC" w:rsidRDefault="007761CC">
      <w:pPr>
        <w:numPr>
          <w:ilvl w:val="0"/>
          <w:numId w:val="10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Basic knowledge MS </w:t>
      </w:r>
      <w:r w:rsidR="00736DB7">
        <w:rPr>
          <w:rFonts w:hAnsi="Verdana"/>
          <w:sz w:val="20"/>
        </w:rPr>
        <w:t>Word and MS Excel</w:t>
      </w:r>
    </w:p>
    <w:p w:rsidR="007761CC" w:rsidRDefault="007761CC">
      <w:pPr>
        <w:numPr>
          <w:ilvl w:val="0"/>
          <w:numId w:val="10"/>
        </w:numPr>
        <w:rPr>
          <w:rFonts w:ascii="Verdana" w:hAnsi="Verdana"/>
          <w:sz w:val="20"/>
        </w:rPr>
      </w:pPr>
      <w:r>
        <w:rPr>
          <w:rFonts w:hAnsi="Verdana"/>
          <w:sz w:val="20"/>
        </w:rPr>
        <w:t>E</w:t>
      </w:r>
      <w:r w:rsidR="00736DB7">
        <w:rPr>
          <w:rFonts w:hAnsi="Verdana"/>
          <w:sz w:val="20"/>
        </w:rPr>
        <w:t>mails handling</w:t>
      </w:r>
    </w:p>
    <w:p w:rsidR="007761CC" w:rsidRDefault="007761CC">
      <w:pPr>
        <w:numPr>
          <w:ilvl w:val="0"/>
          <w:numId w:val="10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Basics of Hardware and Internet Applications.</w:t>
      </w:r>
    </w:p>
    <w:p w:rsidR="001E3270" w:rsidRPr="001E3270" w:rsidRDefault="001E3270" w:rsidP="001E3270">
      <w:pPr>
        <w:rPr>
          <w:rFonts w:ascii="Verdana" w:hAnsi="Verdana"/>
          <w:b/>
          <w:i/>
          <w:color w:val="4F81BD"/>
          <w:sz w:val="18"/>
        </w:rPr>
      </w:pPr>
    </w:p>
    <w:p w:rsidR="001E3270" w:rsidRPr="001E3270" w:rsidRDefault="001E3270" w:rsidP="001E3270">
      <w:pPr>
        <w:rPr>
          <w:rFonts w:ascii="Verdana" w:hAnsi="Verdana"/>
          <w:b/>
          <w:i/>
          <w:color w:val="4F81BD"/>
          <w:sz w:val="18"/>
        </w:rPr>
      </w:pPr>
    </w:p>
    <w:p w:rsidR="001E3270" w:rsidRPr="001E3270" w:rsidRDefault="001E3270" w:rsidP="001E3270">
      <w:pPr>
        <w:rPr>
          <w:b/>
          <w:color w:val="4F81BD"/>
          <w:sz w:val="28"/>
          <w:szCs w:val="28"/>
          <w:u w:val="single"/>
        </w:rPr>
      </w:pPr>
      <w:r w:rsidRPr="001E3270">
        <w:rPr>
          <w:b/>
          <w:i/>
          <w:color w:val="4F81BD"/>
          <w:sz w:val="28"/>
          <w:szCs w:val="28"/>
          <w:u w:val="single"/>
        </w:rPr>
        <w:t>Interests &amp; Hobbies</w:t>
      </w:r>
    </w:p>
    <w:p w:rsidR="001E3270" w:rsidRDefault="001E3270" w:rsidP="001E3270">
      <w:pPr>
        <w:rPr>
          <w:rFonts w:ascii="Verdana" w:hAnsi="Verdana"/>
          <w:sz w:val="20"/>
        </w:rPr>
      </w:pPr>
    </w:p>
    <w:p w:rsidR="007761CC" w:rsidRDefault="007761CC">
      <w:pPr>
        <w:numPr>
          <w:ilvl w:val="0"/>
          <w:numId w:val="5"/>
        </w:numPr>
      </w:pPr>
      <w:r>
        <w:t>Reading  I enjoy magazines that are related to Business &amp; for the preparation of other competitive exam.</w:t>
      </w:r>
      <w:r>
        <w:tab/>
        <w:t xml:space="preserve"> </w:t>
      </w:r>
    </w:p>
    <w:p w:rsidR="007761CC" w:rsidRDefault="007761CC">
      <w:pPr>
        <w:numPr>
          <w:ilvl w:val="0"/>
          <w:numId w:val="24"/>
        </w:numPr>
      </w:pPr>
      <w:r>
        <w:t>Sports - I enjoy playing cricket.</w:t>
      </w:r>
    </w:p>
    <w:p w:rsidR="007761CC" w:rsidRDefault="007761CC">
      <w:pPr>
        <w:numPr>
          <w:ilvl w:val="0"/>
          <w:numId w:val="24"/>
        </w:numPr>
      </w:pPr>
      <w:r>
        <w:t>Using</w:t>
      </w:r>
      <w:r>
        <w:rPr>
          <w:b/>
        </w:rPr>
        <w:t xml:space="preserve"> Internet </w:t>
      </w:r>
      <w:r>
        <w:t>I perform web searching.</w:t>
      </w:r>
    </w:p>
    <w:p w:rsidR="007761CC" w:rsidRDefault="007761CC"/>
    <w:p w:rsidR="007761CC" w:rsidRDefault="007761CC">
      <w:pPr>
        <w:pStyle w:val="IntenseQuote"/>
        <w:ind w:left="0"/>
        <w:rPr>
          <w:sz w:val="28"/>
        </w:rPr>
      </w:pPr>
      <w:r>
        <w:rPr>
          <w:sz w:val="28"/>
        </w:rPr>
        <w:t>About Me</w:t>
      </w:r>
    </w:p>
    <w:p w:rsidR="007761CC" w:rsidRDefault="007761CC">
      <w:pPr>
        <w:tabs>
          <w:tab w:val="left" w:pos="540"/>
        </w:tabs>
        <w:spacing w:line="276" w:lineRule="auto"/>
        <w:ind w:left="450"/>
        <w:jc w:val="both"/>
      </w:pPr>
      <w:r>
        <w:t xml:space="preserve">I consider myself to be a highly self-motivated, confident and adaptive person who believes that commitments should be fulfilled under all circumstances. Given an opportunity, I am confident that I will prove to be an invaluable asset to any organization that chooses to place confidence in </w:t>
      </w:r>
      <w:proofErr w:type="spellStart"/>
      <w:r>
        <w:t>me.</w:t>
      </w:r>
      <w:r>
        <w:rPr>
          <w:rFonts w:ascii="Verdana" w:hAnsi="Verdana"/>
          <w:b/>
          <w:sz w:val="20"/>
        </w:rPr>
        <w:t>Declaration</w:t>
      </w:r>
      <w:proofErr w:type="spellEnd"/>
      <w:r>
        <w:rPr>
          <w:rFonts w:ascii="Verdana" w:hAnsi="Verdana"/>
          <w:sz w:val="20"/>
        </w:rPr>
        <w:t xml:space="preserve">: The above information is correct to the best of my knowledge. - </w:t>
      </w:r>
      <w:proofErr w:type="spellStart"/>
      <w:r>
        <w:rPr>
          <w:rFonts w:ascii="Verdana" w:hAnsi="Verdana"/>
          <w:b/>
          <w:sz w:val="20"/>
        </w:rPr>
        <w:t>Raghav</w:t>
      </w:r>
      <w:proofErr w:type="spellEnd"/>
      <w:r>
        <w:rPr>
          <w:rFonts w:ascii="Verdana" w:hAnsi="Verdana"/>
          <w:b/>
          <w:sz w:val="20"/>
        </w:rPr>
        <w:t xml:space="preserve"> Arora</w:t>
      </w:r>
    </w:p>
    <w:sectPr w:rsidR="007761C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2B89" w:rsidRDefault="004B2B89">
      <w:r>
        <w:separator/>
      </w:r>
    </w:p>
  </w:endnote>
  <w:endnote w:type="continuationSeparator" w:id="0">
    <w:p w:rsidR="004B2B89" w:rsidRDefault="004B2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1CC" w:rsidRDefault="007761CC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25C6D">
      <w:rPr>
        <w:noProof/>
      </w:rPr>
      <w:t>2</w:t>
    </w:r>
    <w:r>
      <w:fldChar w:fldCharType="end"/>
    </w:r>
    <w:r>
      <w:t xml:space="preserve"> of </w:t>
    </w:r>
    <w:r w:rsidR="004B2B89">
      <w:fldChar w:fldCharType="begin"/>
    </w:r>
    <w:r w:rsidR="004B2B89">
      <w:instrText xml:space="preserve"> NUMPAGES  </w:instrText>
    </w:r>
    <w:r w:rsidR="004B2B89">
      <w:fldChar w:fldCharType="separate"/>
    </w:r>
    <w:r w:rsidR="00B25C6D">
      <w:rPr>
        <w:noProof/>
      </w:rPr>
      <w:t>2</w:t>
    </w:r>
    <w:r w:rsidR="004B2B89">
      <w:rPr>
        <w:noProof/>
      </w:rPr>
      <w:fldChar w:fldCharType="end"/>
    </w:r>
  </w:p>
  <w:p w:rsidR="007761CC" w:rsidRDefault="00776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2B89" w:rsidRDefault="004B2B89">
      <w:r>
        <w:separator/>
      </w:r>
    </w:p>
  </w:footnote>
  <w:footnote w:type="continuationSeparator" w:id="0">
    <w:p w:rsidR="004B2B89" w:rsidRDefault="004B2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F76" w:rsidRDefault="00BF2F76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4"/>
    <w:lvl w:ilvl="0">
      <w:start w:val="1"/>
      <w:numFmt w:val="bullet"/>
      <w:lvlText w:val=""/>
      <w:lvlJc w:val="left"/>
      <w:pPr>
        <w:ind w:left="130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74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6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90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2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065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7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8"/>
    <w:lvl w:ilvl="0">
      <w:start w:val="1"/>
      <w:numFmt w:val="bullet"/>
      <w:lvlText w:val=""/>
      <w:lvlJc w:val="left"/>
      <w:pPr>
        <w:ind w:left="130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74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6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90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2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065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00000009"/>
    <w:lvl w:ilvl="0">
      <w:start w:val="1"/>
      <w:numFmt w:val="decimal"/>
      <w:lvlText w:val="%1."/>
      <w:lvlJc w:val="left"/>
      <w:pPr>
        <w:ind w:left="58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305" w:hanging="360"/>
      </w:pPr>
    </w:lvl>
    <w:lvl w:ilvl="2">
      <w:start w:val="1"/>
      <w:numFmt w:val="lowerRoman"/>
      <w:lvlText w:val="%3."/>
      <w:lvlJc w:val="right"/>
      <w:pPr>
        <w:ind w:left="2025" w:hanging="180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10" w15:restartNumberingAfterBreak="0">
    <w:nsid w:val="0000000B"/>
    <w:multiLevelType w:val="multilevel"/>
    <w:tmpl w:val="000000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multilevel"/>
    <w:tmpl w:val="0000000B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000000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multilevel"/>
    <w:tmpl w:val="0000000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multilevel"/>
    <w:tmpl w:val="00000012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multilevel"/>
    <w:tmpl w:val="00000013"/>
    <w:lvl w:ilvl="0">
      <w:start w:val="1"/>
      <w:numFmt w:val="bullet"/>
      <w:lvlText w:val=""/>
      <w:lvlJc w:val="left"/>
      <w:pPr>
        <w:ind w:left="88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32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4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48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0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645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multilevel"/>
    <w:tmpl w:val="00000014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multilevel"/>
    <w:tmpl w:val="0000001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multilevel"/>
    <w:tmpl w:val="00000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"/>
      <w:lvlJc w:val="left"/>
      <w:rPr>
        <w:rFonts w:ascii="Wingdings" w:hAnsi="Wingdings"/>
        <w:b w:val="0"/>
        <w:i w:val="0"/>
        <w:caps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multilevel"/>
    <w:tmpl w:val="000000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multilevel"/>
    <w:tmpl w:val="00000018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multilevel"/>
    <w:tmpl w:val="000000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multilevel"/>
    <w:tmpl w:val="0000001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"/>
      <w:lvlJc w:val="left"/>
      <w:rPr>
        <w:rFonts w:ascii="Wingdings" w:hAnsi="Wingdings"/>
        <w:b w:val="0"/>
        <w:i w:val="0"/>
        <w:caps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multilevel"/>
    <w:tmpl w:val="0000001D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multilevel"/>
    <w:tmpl w:val="0000001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num w:numId="1" w16cid:durableId="1661957118">
    <w:abstractNumId w:val="21"/>
  </w:num>
  <w:num w:numId="2" w16cid:durableId="1289048704">
    <w:abstractNumId w:val="9"/>
  </w:num>
  <w:num w:numId="3" w16cid:durableId="840199562">
    <w:abstractNumId w:val="2"/>
  </w:num>
  <w:num w:numId="4" w16cid:durableId="908080373">
    <w:abstractNumId w:val="4"/>
  </w:num>
  <w:num w:numId="5" w16cid:durableId="1057583728">
    <w:abstractNumId w:val="13"/>
  </w:num>
  <w:num w:numId="6" w16cid:durableId="1222903831">
    <w:abstractNumId w:val="29"/>
  </w:num>
  <w:num w:numId="7" w16cid:durableId="1355616384">
    <w:abstractNumId w:val="7"/>
  </w:num>
  <w:num w:numId="8" w16cid:durableId="2070569816">
    <w:abstractNumId w:val="1"/>
  </w:num>
  <w:num w:numId="9" w16cid:durableId="569000923">
    <w:abstractNumId w:val="22"/>
  </w:num>
  <w:num w:numId="10" w16cid:durableId="939918035">
    <w:abstractNumId w:val="5"/>
  </w:num>
  <w:num w:numId="11" w16cid:durableId="2100560743">
    <w:abstractNumId w:val="6"/>
  </w:num>
  <w:num w:numId="12" w16cid:durableId="194737040">
    <w:abstractNumId w:val="28"/>
  </w:num>
  <w:num w:numId="13" w16cid:durableId="370880381">
    <w:abstractNumId w:val="11"/>
  </w:num>
  <w:num w:numId="14" w16cid:durableId="341863254">
    <w:abstractNumId w:val="3"/>
  </w:num>
  <w:num w:numId="15" w16cid:durableId="1820267061">
    <w:abstractNumId w:val="27"/>
  </w:num>
  <w:num w:numId="16" w16cid:durableId="1970471131">
    <w:abstractNumId w:val="17"/>
  </w:num>
  <w:num w:numId="17" w16cid:durableId="2036491792">
    <w:abstractNumId w:val="26"/>
  </w:num>
  <w:num w:numId="18" w16cid:durableId="1784228533">
    <w:abstractNumId w:val="12"/>
  </w:num>
  <w:num w:numId="19" w16cid:durableId="1124153700">
    <w:abstractNumId w:val="30"/>
  </w:num>
  <w:num w:numId="20" w16cid:durableId="1209609788">
    <w:abstractNumId w:val="23"/>
  </w:num>
  <w:num w:numId="21" w16cid:durableId="633953064">
    <w:abstractNumId w:val="8"/>
  </w:num>
  <w:num w:numId="22" w16cid:durableId="746223547">
    <w:abstractNumId w:val="15"/>
  </w:num>
  <w:num w:numId="23" w16cid:durableId="607395778">
    <w:abstractNumId w:val="19"/>
  </w:num>
  <w:num w:numId="24" w16cid:durableId="1005327856">
    <w:abstractNumId w:val="16"/>
  </w:num>
  <w:num w:numId="25" w16cid:durableId="1879004648">
    <w:abstractNumId w:val="18"/>
  </w:num>
  <w:num w:numId="26" w16cid:durableId="1262831772">
    <w:abstractNumId w:val="25"/>
  </w:num>
  <w:num w:numId="27" w16cid:durableId="165023614">
    <w:abstractNumId w:val="10"/>
  </w:num>
  <w:num w:numId="28" w16cid:durableId="816797388">
    <w:abstractNumId w:val="0"/>
  </w:num>
  <w:num w:numId="29" w16cid:durableId="1007247608">
    <w:abstractNumId w:val="24"/>
  </w:num>
  <w:num w:numId="30" w16cid:durableId="1241677671">
    <w:abstractNumId w:val="14"/>
  </w:num>
  <w:num w:numId="31" w16cid:durableId="194472296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08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0BBA"/>
    <w:rsid w:val="000A117F"/>
    <w:rsid w:val="000C7213"/>
    <w:rsid w:val="000D4219"/>
    <w:rsid w:val="00106AC5"/>
    <w:rsid w:val="00172A27"/>
    <w:rsid w:val="001E3270"/>
    <w:rsid w:val="00215C0F"/>
    <w:rsid w:val="004B2B89"/>
    <w:rsid w:val="00512E24"/>
    <w:rsid w:val="00542882"/>
    <w:rsid w:val="00661F43"/>
    <w:rsid w:val="006735DC"/>
    <w:rsid w:val="00696228"/>
    <w:rsid w:val="00736DB7"/>
    <w:rsid w:val="0076378B"/>
    <w:rsid w:val="007761CC"/>
    <w:rsid w:val="008212AE"/>
    <w:rsid w:val="008702E1"/>
    <w:rsid w:val="00AC407C"/>
    <w:rsid w:val="00B25C6D"/>
    <w:rsid w:val="00B55928"/>
    <w:rsid w:val="00BF2F76"/>
    <w:rsid w:val="00F85B10"/>
    <w:rsid w:val="00FB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6A6F3"/>
  <w14:defaultImageDpi w14:val="0"/>
  <w15:chartTrackingRefBased/>
  <w15:docId w15:val="{B81660AF-51EB-2A42-A95A-9EC13369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next w:val="Normal"/>
    <w:link w:val="Heading1Char"/>
    <w:qFormat/>
    <w:pPr>
      <w:keepNext/>
      <w:keepLines/>
      <w:spacing w:before="480"/>
      <w:outlineLvl w:val="0"/>
    </w:pPr>
    <w:rPr>
      <w:b/>
      <w:color w:val="365F91"/>
      <w:sz w:val="28"/>
      <w:lang w:val="en-US" w:eastAsia="en-US"/>
    </w:rPr>
  </w:style>
  <w:style w:type="paragraph" w:styleId="Heading2">
    <w:name w:val="heading 2"/>
    <w:next w:val="Normal"/>
    <w:link w:val="Heading2Char"/>
    <w:qFormat/>
    <w:pPr>
      <w:keepNext/>
      <w:keepLines/>
      <w:spacing w:before="200"/>
      <w:outlineLvl w:val="1"/>
    </w:pPr>
    <w:rPr>
      <w:b/>
      <w:color w:val="4F81BD"/>
      <w:sz w:val="26"/>
      <w:lang w:val="en-US" w:eastAsia="en-US"/>
    </w:rPr>
  </w:style>
  <w:style w:type="paragraph" w:styleId="Heading3">
    <w:name w:val="heading 3"/>
    <w:next w:val="Normal"/>
    <w:link w:val="Heading3Char"/>
    <w:qFormat/>
    <w:pPr>
      <w:keepNext/>
      <w:keepLines/>
      <w:spacing w:before="200"/>
      <w:outlineLvl w:val="2"/>
    </w:pPr>
    <w:rPr>
      <w:b/>
      <w:color w:val="4F81BD"/>
      <w:lang w:val="en-US" w:eastAsia="en-US"/>
    </w:rPr>
  </w:style>
  <w:style w:type="paragraph" w:styleId="Heading4">
    <w:name w:val="heading 4"/>
    <w:next w:val="Normal"/>
    <w:link w:val="Heading4Char"/>
    <w:qFormat/>
    <w:pPr>
      <w:keepNext/>
      <w:keepLines/>
      <w:spacing w:before="200"/>
      <w:outlineLvl w:val="3"/>
    </w:pPr>
    <w:rPr>
      <w:b/>
      <w:i/>
      <w:color w:val="4F81BD"/>
      <w:lang w:val="en-US" w:eastAsia="en-US"/>
    </w:rPr>
  </w:style>
  <w:style w:type="paragraph" w:styleId="Heading5">
    <w:name w:val="heading 5"/>
    <w:next w:val="Normal"/>
    <w:link w:val="Heading5Char"/>
    <w:qFormat/>
    <w:pPr>
      <w:keepNext/>
      <w:keepLines/>
      <w:spacing w:before="200"/>
      <w:outlineLvl w:val="4"/>
    </w:pPr>
    <w:rPr>
      <w:color w:val="243F60"/>
      <w:lang w:val="en-US" w:eastAsia="en-US"/>
    </w:rPr>
  </w:style>
  <w:style w:type="paragraph" w:styleId="Heading6">
    <w:name w:val="heading 6"/>
    <w:next w:val="Normal"/>
    <w:link w:val="Heading6Char"/>
    <w:qFormat/>
    <w:pPr>
      <w:keepNext/>
      <w:keepLines/>
      <w:spacing w:before="200"/>
      <w:outlineLvl w:val="5"/>
    </w:pPr>
    <w:rPr>
      <w:i/>
      <w:color w:val="243F60"/>
      <w:lang w:val="en-US" w:eastAsia="en-US"/>
    </w:rPr>
  </w:style>
  <w:style w:type="paragraph" w:styleId="Heading7">
    <w:name w:val="heading 7"/>
    <w:next w:val="Normal"/>
    <w:link w:val="Heading7Char"/>
    <w:qFormat/>
    <w:pPr>
      <w:keepNext/>
      <w:keepLines/>
      <w:spacing w:before="200"/>
      <w:outlineLvl w:val="6"/>
    </w:pPr>
    <w:rPr>
      <w:i/>
      <w:color w:val="404040"/>
      <w:lang w:val="en-US" w:eastAsia="en-US"/>
    </w:rPr>
  </w:style>
  <w:style w:type="paragraph" w:styleId="Heading8">
    <w:name w:val="heading 8"/>
    <w:next w:val="Normal"/>
    <w:link w:val="Heading8Char"/>
    <w:qFormat/>
    <w:pPr>
      <w:keepNext/>
      <w:keepLines/>
      <w:spacing w:before="200"/>
      <w:outlineLvl w:val="7"/>
    </w:pPr>
    <w:rPr>
      <w:color w:val="404040"/>
      <w:lang w:val="en-US" w:eastAsia="en-US"/>
    </w:rPr>
  </w:style>
  <w:style w:type="paragraph" w:styleId="Heading9">
    <w:name w:val="heading 9"/>
    <w:next w:val="Normal"/>
    <w:link w:val="Heading9Char"/>
    <w:qFormat/>
    <w:pPr>
      <w:keepNext/>
      <w:keepLines/>
      <w:spacing w:before="200"/>
      <w:outlineLvl w:val="8"/>
    </w:pPr>
    <w:rPr>
      <w:i/>
      <w:color w:val="40404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lang w:bidi="ar-SA"/>
    </w:rPr>
  </w:style>
  <w:style w:type="paragraph" w:styleId="Footer">
    <w:name w:val="footer"/>
    <w:link w:val="FooterChar"/>
    <w:pPr>
      <w:tabs>
        <w:tab w:val="center" w:pos="4680"/>
        <w:tab w:val="right" w:pos="9360"/>
      </w:tabs>
    </w:pPr>
    <w:rPr>
      <w:sz w:val="24"/>
    </w:rPr>
  </w:style>
  <w:style w:type="character" w:customStyle="1" w:styleId="IntenseQuoteChar">
    <w:name w:val="Intense Quote Char"/>
    <w:link w:val="IntenseQuote"/>
    <w:rPr>
      <w:rFonts w:ascii="Times New Roman" w:eastAsia="Times New Roman" w:hAnsi="Times New Roman" w:cs="Times New Roman"/>
      <w:b/>
      <w:i/>
      <w:color w:val="4F81BD"/>
      <w:sz w:val="24"/>
      <w:lang w:bidi="ar-SA"/>
    </w:rPr>
  </w:style>
  <w:style w:type="paragraph" w:styleId="IntenseQuote">
    <w:name w:val="Intense Quote"/>
    <w:next w:val="Normal"/>
    <w:link w:val="IntenseQuoteChar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  <w:sz w:val="24"/>
    </w:rPr>
  </w:style>
  <w:style w:type="paragraph" w:styleId="NoSpacing">
    <w:name w:val="No Spacing"/>
    <w:qFormat/>
    <w:rPr>
      <w:sz w:val="22"/>
      <w:lang w:val="en-US" w:eastAsia="en-US"/>
    </w:rPr>
  </w:style>
  <w:style w:type="paragraph" w:styleId="ListParagraph">
    <w:name w:val="List Paragraph"/>
    <w:qFormat/>
    <w:pPr>
      <w:ind w:left="720"/>
    </w:pPr>
    <w:rPr>
      <w:lang w:val="en-US" w:eastAsia="en-US"/>
    </w:rPr>
  </w:style>
  <w:style w:type="paragraph" w:customStyle="1" w:styleId="Default">
    <w:name w:val="Default"/>
    <w:rPr>
      <w:rFonts w:ascii="Wingdings" w:hAnsi="Wingdings" w:cs="Wingdings"/>
      <w:color w:val="000000"/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color w:val="365F91"/>
      <w:sz w:val="28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color w:val="4F81BD"/>
      <w:sz w:val="26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color w:val="4F81BD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i/>
      <w:color w:val="4F81BD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color w:val="243F60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i/>
      <w:color w:val="243F60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i/>
      <w:color w:val="404040"/>
      <w:lang w:val="en-US" w:eastAsia="en-US" w:bidi="ar-SA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Times New Roman" w:hAnsi="Times New Roman" w:cs="Times New Roman"/>
      <w:color w:val="404040"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rPr>
      <w:rFonts w:ascii="Times New Roman" w:eastAsia="Times New Roman" w:hAnsi="Times New Roman" w:cs="Times New Roman"/>
      <w:i/>
      <w:color w:val="404040"/>
      <w:lang w:val="en-US" w:eastAsia="en-US" w:bidi="ar-SA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styleId="SubtleReference">
    <w:name w:val="Subtle Reference"/>
    <w:qFormat/>
    <w:rPr>
      <w:rFonts w:ascii="Times New Roman" w:eastAsia="Times New Roman" w:hAnsi="Times New Roman" w:cs="Times New Roman"/>
      <w:smallCaps/>
      <w:color w:val="C0504D"/>
      <w:u w:val="single"/>
    </w:rPr>
  </w:style>
  <w:style w:type="character" w:customStyle="1" w:styleId="BalloonTextChar">
    <w:name w:val="Balloon Text Char"/>
    <w:link w:val="BalloonText"/>
    <w:rPr>
      <w:rFonts w:ascii="Tahoma" w:eastAsia="Times New Roman" w:hAnsi="Tahoma" w:cs="Times New Roman"/>
      <w:sz w:val="16"/>
      <w:lang w:bidi="ar-SA"/>
    </w:rPr>
  </w:style>
  <w:style w:type="paragraph" w:styleId="BalloonText">
    <w:name w:val="Balloon Text"/>
    <w:link w:val="BalloonTextChar"/>
    <w:rPr>
      <w:rFonts w:ascii="Tahoma" w:hAnsi="Tahoma"/>
      <w:sz w:val="16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lang w:bidi="ar-SA"/>
    </w:rPr>
  </w:style>
  <w:style w:type="paragraph" w:styleId="Header">
    <w:name w:val="header"/>
    <w:link w:val="HeaderChar"/>
    <w:pPr>
      <w:tabs>
        <w:tab w:val="center" w:pos="4680"/>
        <w:tab w:val="right" w:pos="9360"/>
      </w:tabs>
    </w:pPr>
    <w:rPr>
      <w:sz w:val="24"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 w:cs="Times New Roman"/>
      <w:sz w:val="24"/>
      <w:lang w:bidi="ar-SA"/>
    </w:rPr>
  </w:style>
  <w:style w:type="paragraph" w:styleId="BodyText2">
    <w:name w:val="Body Text 2"/>
    <w:link w:val="BodyText2Char"/>
    <w:pPr>
      <w:spacing w:after="120" w:line="480" w:lineRule="auto"/>
    </w:pPr>
    <w:rPr>
      <w:sz w:val="24"/>
    </w:rPr>
  </w:style>
  <w:style w:type="character" w:styleId="FootnoteReference">
    <w:name w:val="footnote reference"/>
    <w:basedOn w:val="DefaultParagraphFont"/>
    <w:rPr>
      <w:rFonts w:ascii="Times New Roman" w:eastAsia="Times New Roman" w:hAnsi="Times New Roman" w:cs="Times New Roman"/>
      <w:vertAlign w:val="superscript"/>
    </w:rPr>
  </w:style>
  <w:style w:type="character" w:styleId="Strong">
    <w:name w:val="Strong"/>
    <w:basedOn w:val="DefaultParagraphFont"/>
    <w:qFormat/>
    <w:rPr>
      <w:rFonts w:ascii="Times New Roman" w:eastAsia="Times New Roman" w:hAnsi="Times New Roman" w:cs="Times New Roman"/>
      <w:b/>
    </w:rPr>
  </w:style>
  <w:style w:type="character" w:styleId="IntenseReference">
    <w:name w:val="Intense Reference"/>
    <w:basedOn w:val="DefaultParagraphFont"/>
    <w:qFormat/>
    <w:rPr>
      <w:rFonts w:ascii="Times New Roman" w:eastAsia="Times New Roman" w:hAnsi="Times New Roman" w:cs="Times New Roman"/>
      <w:b/>
      <w:smallCaps/>
      <w:color w:val="C0504D"/>
      <w:spacing w:val="5"/>
      <w:u w:val="single"/>
    </w:rPr>
  </w:style>
  <w:style w:type="character" w:customStyle="1" w:styleId="EndnoteTextChar">
    <w:name w:val="Endnote Text Char"/>
    <w:basedOn w:val="DefaultParagraphFont"/>
    <w:link w:val="EndnoteText"/>
    <w:rPr>
      <w:rFonts w:ascii="Times New Roman" w:eastAsia="Times New Roman" w:hAnsi="Times New Roman" w:cs="Times New Roman"/>
      <w:lang w:val="en-US" w:eastAsia="en-US" w:bidi="ar-SA"/>
    </w:rPr>
  </w:style>
  <w:style w:type="paragraph" w:styleId="EndnoteText">
    <w:name w:val="endnote text"/>
    <w:next w:val="Normal"/>
    <w:link w:val="EndnoteTextChar"/>
    <w:rPr>
      <w:lang w:val="en-US" w:eastAsia="en-US"/>
    </w:rPr>
  </w:style>
  <w:style w:type="character" w:styleId="Emphasis">
    <w:name w:val="Emphasis"/>
    <w:basedOn w:val="DefaultParagraphFont"/>
    <w:qFormat/>
    <w:rPr>
      <w:rFonts w:ascii="Times New Roman" w:eastAsia="Times New Roman" w:hAnsi="Times New Roman" w:cs="Times New Roman"/>
      <w:i/>
    </w:rPr>
  </w:style>
  <w:style w:type="paragraph" w:styleId="FootnoteText">
    <w:name w:val="footnote text"/>
    <w:next w:val="Normal"/>
    <w:link w:val="FootnoteTextChar"/>
    <w:rPr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Pr>
      <w:rFonts w:ascii="Times New Roman" w:eastAsia="Times New Roman" w:hAnsi="Times New Roman" w:cs="Times New Roman"/>
      <w:lang w:val="en-US" w:eastAsia="en-US" w:bidi="ar-SA"/>
    </w:rPr>
  </w:style>
  <w:style w:type="character" w:styleId="BookTitle">
    <w:name w:val="Book Title"/>
    <w:basedOn w:val="DefaultParagraphFont"/>
    <w:qFormat/>
    <w:rPr>
      <w:rFonts w:ascii="Times New Roman" w:eastAsia="Times New Roman" w:hAnsi="Times New Roman" w:cs="Times New Roman"/>
      <w:b/>
      <w:smallCaps/>
      <w:spacing w:val="5"/>
    </w:rPr>
  </w:style>
  <w:style w:type="character" w:customStyle="1" w:styleId="QuoteChar">
    <w:name w:val="Quote Char"/>
    <w:basedOn w:val="DefaultParagraphFont"/>
    <w:link w:val="Quote"/>
    <w:rPr>
      <w:rFonts w:ascii="Times New Roman" w:eastAsia="Times New Roman" w:hAnsi="Times New Roman" w:cs="Times New Roman"/>
      <w:i/>
      <w:color w:val="000000"/>
      <w:lang w:val="en-US" w:eastAsia="en-US" w:bidi="ar-SA"/>
    </w:rPr>
  </w:style>
  <w:style w:type="paragraph" w:styleId="Quote">
    <w:name w:val="Quote"/>
    <w:next w:val="Normal"/>
    <w:link w:val="QuoteChar"/>
    <w:qFormat/>
    <w:rPr>
      <w:i/>
      <w:color w:val="000000"/>
      <w:lang w:val="en-US" w:eastAsia="en-US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sz w:val="21"/>
      <w:lang w:val="en-US" w:eastAsia="en-US" w:bidi="ar-SA"/>
    </w:rPr>
  </w:style>
  <w:style w:type="paragraph" w:styleId="PlainText">
    <w:name w:val="Plain Text"/>
    <w:next w:val="Normal"/>
    <w:link w:val="PlainTextChar"/>
    <w:rPr>
      <w:rFonts w:ascii="Courier New" w:hAnsi="Courier New" w:cs="Courier New"/>
      <w:sz w:val="21"/>
      <w:lang w:val="en-US" w:eastAsia="en-US"/>
    </w:rPr>
  </w:style>
  <w:style w:type="character" w:styleId="IntenseEmphasis">
    <w:name w:val="Intense Emphasis"/>
    <w:basedOn w:val="DefaultParagraphFont"/>
    <w:qFormat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SubtitleChar">
    <w:name w:val="Subtitle Char"/>
    <w:basedOn w:val="DefaultParagraphFont"/>
    <w:link w:val="Subtitle"/>
    <w:rPr>
      <w:rFonts w:ascii="Times New Roman" w:eastAsia="Times New Roman" w:hAnsi="Times New Roman" w:cs="Times New Roman"/>
      <w:i/>
      <w:color w:val="4F81BD"/>
      <w:spacing w:val="15"/>
      <w:sz w:val="24"/>
      <w:lang w:val="en-US" w:eastAsia="en-US" w:bidi="ar-SA"/>
    </w:rPr>
  </w:style>
  <w:style w:type="paragraph" w:styleId="Subtitle">
    <w:name w:val="Subtitle"/>
    <w:next w:val="Normal"/>
    <w:link w:val="SubtitleChar"/>
    <w:qFormat/>
    <w:rPr>
      <w:i/>
      <w:color w:val="4F81BD"/>
      <w:spacing w:val="15"/>
      <w:sz w:val="24"/>
      <w:lang w:val="en-US" w:eastAsia="en-US"/>
    </w:rPr>
  </w:style>
  <w:style w:type="paragraph" w:styleId="Title">
    <w:name w:val="Title"/>
    <w:next w:val="Normal"/>
    <w:link w:val="TitleChar"/>
    <w:qFormat/>
    <w:pPr>
      <w:pBdr>
        <w:bottom w:val="single" w:sz="8" w:space="0" w:color="4F81BD"/>
      </w:pBdr>
      <w:spacing w:after="300"/>
    </w:pPr>
    <w:rPr>
      <w:color w:val="17365D"/>
      <w:spacing w:val="5"/>
      <w:sz w:val="52"/>
      <w:lang w:val="en-US" w:eastAsia="en-US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color w:val="17365D"/>
      <w:spacing w:val="5"/>
      <w:sz w:val="52"/>
      <w:lang w:val="en-US" w:eastAsia="en-US" w:bidi="ar-SA"/>
    </w:rPr>
  </w:style>
  <w:style w:type="character" w:styleId="EndnoteReference">
    <w:name w:val="endnote reference"/>
    <w:basedOn w:val="DefaultParagraphFont"/>
    <w:rPr>
      <w:rFonts w:ascii="Times New Roman" w:eastAsia="Times New Roman" w:hAnsi="Times New Roman" w:cs="Times New Roman"/>
      <w:vertAlign w:val="superscript"/>
    </w:rPr>
  </w:style>
  <w:style w:type="character" w:styleId="SubtleEmphasis">
    <w:name w:val="Subtle Emphasis"/>
    <w:basedOn w:val="DefaultParagraphFont"/>
    <w:qFormat/>
    <w:rPr>
      <w:rFonts w:ascii="Times New Roman" w:eastAsia="Times New Roman" w:hAnsi="Times New Roman" w:cs="Times New Roman"/>
      <w:i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Chandan_2</dc:creator>
  <cp:keywords/>
  <cp:lastModifiedBy>Guest User</cp:lastModifiedBy>
  <cp:revision>8</cp:revision>
  <cp:lastPrinted>2013-01-29T06:11:00Z</cp:lastPrinted>
  <dcterms:created xsi:type="dcterms:W3CDTF">2021-12-07T08:12:00Z</dcterms:created>
  <dcterms:modified xsi:type="dcterms:W3CDTF">2022-06-19T07:20:00Z</dcterms:modified>
</cp:coreProperties>
</file>